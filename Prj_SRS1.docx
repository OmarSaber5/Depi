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0654" w14:textId="77777777" w:rsidR="00677853" w:rsidRDefault="00F47FF7">
      <w:pPr>
        <w:pStyle w:val="Heading1"/>
      </w:pPr>
      <w:r>
        <w:rPr>
          <w:rFonts w:hint="cs"/>
          <w:lang w:bidi="ar-EG"/>
        </w:rPr>
        <w:t>1</w:t>
      </w:r>
      <w:r>
        <w:t>. Introduction</w:t>
      </w:r>
    </w:p>
    <w:p w14:paraId="76B88134" w14:textId="77777777" w:rsidR="00677853" w:rsidRDefault="00F47FF7">
      <w:pPr>
        <w:pStyle w:val="Heading2"/>
      </w:pPr>
      <w:r>
        <w:t>1.1 Purpose</w:t>
      </w:r>
    </w:p>
    <w:p w14:paraId="1F41AD0A" w14:textId="77777777" w:rsidR="00677853" w:rsidRDefault="00F47FF7">
      <w:r>
        <w:t>This document outlines the functional and non-functional requirements for the Automation Exercise platform. It serves as a reference for developers, QA engineers, and stakeholders to ensure alignment with project objectives.</w:t>
      </w:r>
    </w:p>
    <w:p w14:paraId="359829EE" w14:textId="77777777" w:rsidR="00677853" w:rsidRDefault="00F47FF7">
      <w:pPr>
        <w:pStyle w:val="Heading2"/>
      </w:pPr>
      <w:r>
        <w:t>1.2 Scope</w:t>
      </w:r>
    </w:p>
    <w:p w14:paraId="298D6C60" w14:textId="77777777" w:rsidR="00677853" w:rsidRDefault="00F47FF7">
      <w:r>
        <w:t>Automation Exercise is an e-commerce simulation platform designed for QA engineers and developers to practice automation testing and API testing. It provides predefined test cases and an interactive environment for learning.</w:t>
      </w:r>
    </w:p>
    <w:p w14:paraId="31835B58" w14:textId="77777777" w:rsidR="00677853" w:rsidRDefault="00F47FF7">
      <w:pPr>
        <w:pStyle w:val="Heading2"/>
      </w:pPr>
      <w:r>
        <w:t>1.3 Intended Audience and Usage</w:t>
      </w:r>
    </w:p>
    <w:p w14:paraId="175408DA" w14:textId="61CF70C5" w:rsidR="00677853" w:rsidRDefault="00F47FF7">
      <w:r>
        <w:t>This document is intended for:</w:t>
      </w:r>
      <w:r>
        <w:br/>
        <w:t>- Developers – To implement the system based on defined requirements.</w:t>
      </w:r>
      <w:r>
        <w:br/>
        <w:t>- QA Engineers</w:t>
      </w:r>
      <w:r w:rsidR="00BB1D0B">
        <w:rPr>
          <w:rFonts w:hint="cs"/>
          <w:lang w:bidi="ar-EG"/>
        </w:rPr>
        <w:t xml:space="preserve"> </w:t>
      </w:r>
      <w:r>
        <w:t>– To design test cases and validate system functionality.</w:t>
      </w:r>
      <w:r>
        <w:br/>
        <w:t>- Project Managers</w:t>
      </w:r>
      <w:r w:rsidR="00593F60">
        <w:rPr>
          <w:rFonts w:hint="cs"/>
          <w:lang w:bidi="ar-EG"/>
        </w:rPr>
        <w:t xml:space="preserve"> </w:t>
      </w:r>
      <w:r>
        <w:t>– To track development progress and ensure project goals are met.</w:t>
      </w:r>
    </w:p>
    <w:p w14:paraId="0DE44A6C" w14:textId="77777777" w:rsidR="00677853" w:rsidRDefault="00F47FF7">
      <w:pPr>
        <w:pStyle w:val="Heading2"/>
      </w:pPr>
      <w:r>
        <w:t>1.4 Definitions and Acronyms</w:t>
      </w:r>
    </w:p>
    <w:p w14:paraId="0A07BFB2" w14:textId="3BABCF42" w:rsidR="00677853" w:rsidRDefault="00F47FF7">
      <w:r>
        <w:t>- SRS – Software Requirements Specification</w:t>
      </w:r>
      <w:r>
        <w:br/>
        <w:t>- QA – Quality Assurance</w:t>
      </w:r>
      <w:r>
        <w:br/>
        <w:t>- API</w:t>
      </w:r>
      <w:r w:rsidR="00593F60">
        <w:rPr>
          <w:rFonts w:hint="cs"/>
          <w:lang w:bidi="ar-EG"/>
        </w:rPr>
        <w:t xml:space="preserve"> </w:t>
      </w:r>
      <w:r>
        <w:t>– Application Programming Interface</w:t>
      </w:r>
    </w:p>
    <w:p w14:paraId="6651B474" w14:textId="77777777" w:rsidR="00677853" w:rsidRDefault="00F47FF7">
      <w:pPr>
        <w:pStyle w:val="Heading1"/>
      </w:pPr>
      <w:r>
        <w:t>2. Overall Description</w:t>
      </w:r>
    </w:p>
    <w:p w14:paraId="6784A719" w14:textId="77777777" w:rsidR="00677853" w:rsidRDefault="00F47FF7">
      <w:pPr>
        <w:pStyle w:val="Heading2"/>
      </w:pPr>
      <w:r>
        <w:t>2.1 Product Perspective</w:t>
      </w:r>
    </w:p>
    <w:p w14:paraId="670B4591" w14:textId="77777777" w:rsidR="00677853" w:rsidRDefault="00F47FF7">
      <w:r>
        <w:t>The system is a standalone web application that provides a simulated e-commerce platform for automation testing practice. It is designed as an educational tool without integration with real-world payment gateways.</w:t>
      </w:r>
    </w:p>
    <w:p w14:paraId="3678C390" w14:textId="77777777" w:rsidR="00677853" w:rsidRDefault="00F47FF7">
      <w:pPr>
        <w:pStyle w:val="Heading2"/>
      </w:pPr>
      <w:r>
        <w:t>2.2 Product Features</w:t>
      </w:r>
    </w:p>
    <w:p w14:paraId="51F336C4" w14:textId="057983AD" w:rsidR="00677853" w:rsidRDefault="00F47FF7">
      <w:r>
        <w:t>- User Registration &amp; Authentication – Secure user sign-up and login functionality.</w:t>
      </w:r>
      <w:r>
        <w:br/>
        <w:t>- Product Catalog – Display of products with detailed information.</w:t>
      </w:r>
      <w:r>
        <w:br/>
        <w:t>- Shopping Cart &amp; Checkout – Users can add products and complete simulated orders.</w:t>
      </w:r>
      <w:r>
        <w:br/>
        <w:t>- API Testing Playground – Allows users to test predefined API endpoints.</w:t>
      </w:r>
      <w:r>
        <w:br/>
        <w:t>- Test Case Repository – Provides pre-written manual and automated test cases.</w:t>
      </w:r>
    </w:p>
    <w:p w14:paraId="7A88D3AB" w14:textId="77777777" w:rsidR="00677853" w:rsidRDefault="00F47FF7">
      <w:pPr>
        <w:pStyle w:val="Heading1"/>
      </w:pPr>
      <w:r>
        <w:t>3. Functional Requirements</w:t>
      </w:r>
    </w:p>
    <w:p w14:paraId="6E2D387C" w14:textId="77777777" w:rsidR="00677853" w:rsidRDefault="00F47FF7">
      <w:r>
        <w:t>The system must provide the following core functionalities:</w:t>
      </w:r>
      <w:r>
        <w:br/>
        <w:t>- Secure user authentication with password encryption.</w:t>
      </w:r>
      <w:r>
        <w:br/>
      </w:r>
      <w:r>
        <w:lastRenderedPageBreak/>
        <w:t>- Product browsing, search, and filtering features.</w:t>
      </w:r>
      <w:r>
        <w:br/>
        <w:t>- Shopping cart management and simulated order placement.</w:t>
      </w:r>
      <w:r>
        <w:br/>
        <w:t>- API testing with real-time request-response interaction.</w:t>
      </w:r>
      <w:r>
        <w:br/>
        <w:t>- Access to predefined test cases for automation practice.</w:t>
      </w:r>
    </w:p>
    <w:p w14:paraId="57DCE681" w14:textId="77777777" w:rsidR="00677853" w:rsidRDefault="00F47FF7">
      <w:pPr>
        <w:pStyle w:val="Heading1"/>
      </w:pPr>
      <w:r>
        <w:t>4. Non-Functional Requirements</w:t>
      </w:r>
    </w:p>
    <w:p w14:paraId="5083CDA3" w14:textId="12C310B2" w:rsidR="00677853" w:rsidRDefault="00F47FF7">
      <w:r>
        <w:t>Performance:</w:t>
      </w:r>
      <w:r>
        <w:br/>
        <w:t>- System response time should be under 2 seconds under normal load.</w:t>
      </w:r>
      <w:r>
        <w:br/>
        <w:t>- The platform should handle up to 1,000 concurrent users efficiently.</w:t>
      </w:r>
      <w:r>
        <w:br/>
      </w:r>
      <w:r>
        <w:br/>
        <w:t>Security:</w:t>
      </w:r>
      <w:r>
        <w:br/>
        <w:t>- User data must be encrypted using AES-256.</w:t>
      </w:r>
      <w:r>
        <w:br/>
        <w:t>- Protection against SQL injection, XSS, and CSRF attacks.</w:t>
      </w:r>
      <w:r>
        <w:br/>
      </w:r>
      <w:r>
        <w:br/>
        <w:t>Usability:</w:t>
      </w:r>
      <w:r>
        <w:br/>
        <w:t>- The UI should be intuitive and responsive across all devices.</w:t>
      </w:r>
      <w:r>
        <w:br/>
      </w:r>
      <w:r>
        <w:br/>
        <w:t>Compatibility:</w:t>
      </w:r>
      <w:r>
        <w:br/>
        <w:t>- The system should be compatible with modern browsers (Chrome, Firefox, Safari, Edge).</w:t>
      </w:r>
    </w:p>
    <w:p w14:paraId="6B74B9D5" w14:textId="77777777" w:rsidR="00677853" w:rsidRDefault="00F47FF7">
      <w:pPr>
        <w:pStyle w:val="Heading1"/>
      </w:pPr>
      <w:r>
        <w:t>5. Use Cases</w:t>
      </w:r>
    </w:p>
    <w:p w14:paraId="780A157D" w14:textId="77777777" w:rsidR="00677853" w:rsidRDefault="00F47FF7">
      <w:pPr>
        <w:pStyle w:val="Heading2"/>
      </w:pPr>
      <w:r>
        <w:t>Use Case 1: User Registration</w:t>
      </w:r>
    </w:p>
    <w:p w14:paraId="35E75904" w14:textId="5B44C39B" w:rsidR="00677853" w:rsidRDefault="00F47FF7">
      <w:r>
        <w:t>Actors:</w:t>
      </w:r>
      <w:r w:rsidR="00985237">
        <w:rPr>
          <w:rFonts w:hint="cs"/>
          <w:lang w:bidi="ar-EG"/>
        </w:rPr>
        <w:t xml:space="preserve"> </w:t>
      </w:r>
      <w:r>
        <w:t>New User</w:t>
      </w:r>
      <w:r>
        <w:br/>
      </w:r>
      <w:r>
        <w:br/>
        <w:t>Description: A user registers an account on the platform.</w:t>
      </w:r>
      <w:r>
        <w:br/>
      </w:r>
      <w:r>
        <w:br/>
        <w:t>Steps:</w:t>
      </w:r>
      <w:r>
        <w:br/>
        <w:t>1. The user clicks on 'Sign Up'.</w:t>
      </w:r>
      <w:r>
        <w:br/>
        <w:t>2. The system prompts for email and password.</w:t>
      </w:r>
      <w:r>
        <w:br/>
        <w:t>3. The user submits the details.</w:t>
      </w:r>
      <w:r>
        <w:br/>
        <w:t>4. The system validates the input and creates an account.</w:t>
      </w:r>
      <w:r>
        <w:br/>
        <w:t>5. The user receives a confirmation message.</w:t>
      </w:r>
    </w:p>
    <w:p w14:paraId="074ECAFE" w14:textId="77777777" w:rsidR="00677853" w:rsidRDefault="00F47FF7">
      <w:pPr>
        <w:pStyle w:val="Heading2"/>
      </w:pPr>
      <w:r>
        <w:t>Use Case 2: Adding a Product to the Cart</w:t>
      </w:r>
    </w:p>
    <w:p w14:paraId="74CE3242" w14:textId="38A27E82" w:rsidR="00677853" w:rsidRDefault="00F47FF7">
      <w:r>
        <w:t>Actors: Registered User</w:t>
      </w:r>
      <w:r>
        <w:br/>
      </w:r>
      <w:r>
        <w:br/>
        <w:t>Description: A user adds a product to their shopping cart.</w:t>
      </w:r>
      <w:r>
        <w:br/>
      </w:r>
      <w:r>
        <w:br/>
        <w:t>Steps:</w:t>
      </w:r>
      <w:r>
        <w:br/>
        <w:t>1. The user browses the product catalog.</w:t>
      </w:r>
      <w:r>
        <w:br/>
      </w:r>
      <w:r>
        <w:lastRenderedPageBreak/>
        <w:t>2. The user clicks the 'Add to Cart' button.</w:t>
      </w:r>
      <w:r>
        <w:br/>
        <w:t>3. The system updates the cart and displays the updated total.</w:t>
      </w:r>
    </w:p>
    <w:p w14:paraId="256B12D4" w14:textId="77777777" w:rsidR="00677853" w:rsidRDefault="00F47FF7">
      <w:pPr>
        <w:pStyle w:val="Heading2"/>
      </w:pPr>
      <w:r>
        <w:t>Use Case 3: API Testing</w:t>
      </w:r>
    </w:p>
    <w:p w14:paraId="17BE0471" w14:textId="09A0AD16" w:rsidR="00677853" w:rsidRDefault="00F47FF7">
      <w:r>
        <w:t>Actors: QA Engineer</w:t>
      </w:r>
      <w:r>
        <w:br/>
      </w:r>
      <w:r>
        <w:br/>
        <w:t>Description:</w:t>
      </w:r>
      <w:r w:rsidR="0046341D">
        <w:rPr>
          <w:rFonts w:hint="cs"/>
          <w:lang w:bidi="ar-EG"/>
        </w:rPr>
        <w:t xml:space="preserve"> </w:t>
      </w:r>
      <w:r>
        <w:t>A QA engineer tests an API endpoint.</w:t>
      </w:r>
      <w:r>
        <w:br/>
      </w:r>
      <w:r>
        <w:br/>
        <w:t>Steps:</w:t>
      </w:r>
      <w:r>
        <w:br/>
        <w:t>1. The user selects an API endpoint from the API Playground.</w:t>
      </w:r>
      <w:r>
        <w:br/>
        <w:t>2. The user enters request parameters and sends the request.</w:t>
      </w:r>
      <w:r>
        <w:br/>
        <w:t>3. The system returns a response with status codes and data.</w:t>
      </w:r>
    </w:p>
    <w:p w14:paraId="6FBD2A15" w14:textId="77777777" w:rsidR="00677853" w:rsidRDefault="00F47FF7">
      <w:pPr>
        <w:pStyle w:val="Heading1"/>
      </w:pPr>
      <w:r>
        <w:t>6. Deliverables</w:t>
      </w:r>
    </w:p>
    <w:p w14:paraId="470448F6" w14:textId="60F99B46" w:rsidR="00677853" w:rsidRDefault="00F47FF7">
      <w:r>
        <w:t>- SRS Document</w:t>
      </w:r>
      <w:r w:rsidR="000446B7">
        <w:rPr>
          <w:rFonts w:hint="cs"/>
          <w:lang w:bidi="ar-EG"/>
        </w:rPr>
        <w:t xml:space="preserve"> </w:t>
      </w:r>
      <w:r>
        <w:t>(this document).</w:t>
      </w:r>
      <w:r>
        <w:br/>
        <w:t>- Wireframes &amp; UI Prototypes</w:t>
      </w:r>
      <w:r w:rsidR="000446B7">
        <w:rPr>
          <w:rFonts w:hint="cs"/>
          <w:lang w:bidi="ar-EG"/>
        </w:rPr>
        <w:t xml:space="preserve"> </w:t>
      </w:r>
      <w:r>
        <w:t>(if applicable).</w:t>
      </w:r>
      <w:r>
        <w:br/>
        <w:t>- Test Cases &amp; Automation Scripts (for API testing and UI testing).</w:t>
      </w:r>
    </w:p>
    <w:p w14:paraId="0A6FDD69" w14:textId="77777777" w:rsidR="00677853" w:rsidRDefault="00F47FF7">
      <w:pPr>
        <w:pStyle w:val="Heading1"/>
      </w:pPr>
      <w:r>
        <w:t>7. Future Enhancements</w:t>
      </w:r>
    </w:p>
    <w:p w14:paraId="008DC909" w14:textId="77777777" w:rsidR="00677853" w:rsidRDefault="00F47FF7">
      <w:r>
        <w:t>- Integration with real-world payment gateways.</w:t>
      </w:r>
      <w:r>
        <w:br/>
        <w:t>- AI-powered test script generation based on user behavior.</w:t>
      </w:r>
      <w:r>
        <w:br/>
        <w:t>- Multi-language support for a global audience.</w:t>
      </w:r>
    </w:p>
    <w:p w14:paraId="5A66011C" w14:textId="77777777" w:rsidR="00677853" w:rsidRDefault="00F47FF7">
      <w:pPr>
        <w:pStyle w:val="Heading1"/>
      </w:pPr>
      <w:r>
        <w:t>8. Conclusion</w:t>
      </w:r>
    </w:p>
    <w:p w14:paraId="12000B88" w14:textId="50270B9E" w:rsidR="00677853" w:rsidRDefault="00F47FF7" w:rsidP="00E01FE7">
      <w:r>
        <w:t>This document provides a structured SRS for Automation Exercise, ensuring a clear understanding of system requirements. It serves as a blueprint for developers, testers, and stakeholders to align expectations and development goals.</w:t>
      </w:r>
    </w:p>
    <w:sectPr w:rsidR="00677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570064">
    <w:abstractNumId w:val="8"/>
  </w:num>
  <w:num w:numId="2" w16cid:durableId="346832309">
    <w:abstractNumId w:val="6"/>
  </w:num>
  <w:num w:numId="3" w16cid:durableId="1314064679">
    <w:abstractNumId w:val="5"/>
  </w:num>
  <w:num w:numId="4" w16cid:durableId="646202438">
    <w:abstractNumId w:val="4"/>
  </w:num>
  <w:num w:numId="5" w16cid:durableId="1884320387">
    <w:abstractNumId w:val="7"/>
  </w:num>
  <w:num w:numId="6" w16cid:durableId="960724416">
    <w:abstractNumId w:val="3"/>
  </w:num>
  <w:num w:numId="7" w16cid:durableId="433209068">
    <w:abstractNumId w:val="2"/>
  </w:num>
  <w:num w:numId="8" w16cid:durableId="500386880">
    <w:abstractNumId w:val="1"/>
  </w:num>
  <w:num w:numId="9" w16cid:durableId="2163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6B7"/>
    <w:rsid w:val="0006063C"/>
    <w:rsid w:val="0015074B"/>
    <w:rsid w:val="00162044"/>
    <w:rsid w:val="00276E8F"/>
    <w:rsid w:val="0029639D"/>
    <w:rsid w:val="00326F90"/>
    <w:rsid w:val="0046341D"/>
    <w:rsid w:val="00593F60"/>
    <w:rsid w:val="005D0538"/>
    <w:rsid w:val="006532D5"/>
    <w:rsid w:val="00677853"/>
    <w:rsid w:val="007A1378"/>
    <w:rsid w:val="00985237"/>
    <w:rsid w:val="00A56678"/>
    <w:rsid w:val="00AA1D8D"/>
    <w:rsid w:val="00B47730"/>
    <w:rsid w:val="00BB1D0B"/>
    <w:rsid w:val="00C56F0A"/>
    <w:rsid w:val="00CB0664"/>
    <w:rsid w:val="00DB0260"/>
    <w:rsid w:val="00E01FE7"/>
    <w:rsid w:val="00EE2576"/>
    <w:rsid w:val="00F47F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5815D"/>
  <w14:defaultImageDpi w14:val="300"/>
  <w15:docId w15:val="{1544E02D-C94D-8543-896D-2B3E2FB2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Saber</cp:lastModifiedBy>
  <cp:revision>2</cp:revision>
  <dcterms:created xsi:type="dcterms:W3CDTF">2025-03-20T15:31:00Z</dcterms:created>
  <dcterms:modified xsi:type="dcterms:W3CDTF">2025-03-20T15:31:00Z</dcterms:modified>
  <cp:category/>
</cp:coreProperties>
</file>